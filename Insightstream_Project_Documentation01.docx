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A9221" w14:textId="77777777" w:rsidR="00622DBE" w:rsidRDefault="009D6F40">
      <w:pPr>
        <w:pStyle w:val="Title"/>
      </w:pPr>
      <w:r>
        <w:t>Frontend Development with React.js</w:t>
      </w:r>
    </w:p>
    <w:p w14:paraId="7F54B2C2" w14:textId="77777777" w:rsidR="00622DBE" w:rsidRDefault="009D6F40">
      <w:pPr>
        <w:pStyle w:val="Heading1"/>
      </w:pPr>
      <w:r>
        <w:t>Project Documentation</w:t>
      </w:r>
    </w:p>
    <w:p w14:paraId="6F5AB436" w14:textId="77777777" w:rsidR="00622DBE" w:rsidRDefault="009D6F40">
      <w:pPr>
        <w:pStyle w:val="Heading2"/>
      </w:pPr>
      <w:r>
        <w:t>Introduction</w:t>
      </w:r>
    </w:p>
    <w:p w14:paraId="05C05FA6" w14:textId="77777777" w:rsidR="00622DBE" w:rsidRDefault="009D6F40">
      <w:r>
        <w:t xml:space="preserve">Project Title: </w:t>
      </w:r>
      <w:proofErr w:type="spellStart"/>
      <w:r>
        <w:t>Insightstream</w:t>
      </w:r>
      <w:proofErr w:type="spellEnd"/>
      <w:r>
        <w:t>: Navigate the News Landscape</w:t>
      </w:r>
    </w:p>
    <w:p w14:paraId="29D73E5D" w14:textId="77777777" w:rsidR="00D82D35" w:rsidRDefault="009D6F40" w:rsidP="00D82D35">
      <w:pPr>
        <w:pStyle w:val="NormalWeb"/>
      </w:pPr>
      <w:r>
        <w:t xml:space="preserve">Team Members </w:t>
      </w:r>
    </w:p>
    <w:p w14:paraId="7D946A27" w14:textId="77777777" w:rsidR="004044CD" w:rsidRPr="004044CD" w:rsidRDefault="004044CD" w:rsidP="004044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  <w:r w:rsidRPr="004044C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IN" w:eastAsia="en-IN"/>
        </w:rPr>
        <w:t xml:space="preserve">Team </w:t>
      </w:r>
      <w:proofErr w:type="gramStart"/>
      <w:r w:rsidRPr="004044C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IN" w:eastAsia="en-IN"/>
        </w:rPr>
        <w:t>ID :</w:t>
      </w:r>
      <w:proofErr w:type="gramEnd"/>
      <w:r w:rsidRPr="004044CD"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  <w:t> NM2025TMID32578</w:t>
      </w:r>
    </w:p>
    <w:p w14:paraId="7E5405B0" w14:textId="77777777" w:rsidR="004044CD" w:rsidRPr="004044CD" w:rsidRDefault="004044CD" w:rsidP="004044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  <w:bookmarkStart w:id="0" w:name="_GoBack"/>
      <w:bookmarkEnd w:id="0"/>
      <w:r w:rsidRPr="004044C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IN" w:eastAsia="en-IN"/>
        </w:rPr>
        <w:t xml:space="preserve">Team </w:t>
      </w:r>
      <w:proofErr w:type="gramStart"/>
      <w:r w:rsidRPr="004044C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IN" w:eastAsia="en-IN"/>
        </w:rPr>
        <w:t>Leader :</w:t>
      </w:r>
      <w:proofErr w:type="gramEnd"/>
      <w:r w:rsidRPr="004044CD"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  <w:t> SHEREYA SRI V</w:t>
      </w:r>
    </w:p>
    <w:p w14:paraId="786B24EC" w14:textId="77777777" w:rsidR="004044CD" w:rsidRPr="004044CD" w:rsidRDefault="004044CD" w:rsidP="004044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  <w:r w:rsidRPr="004044C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IN" w:eastAsia="en-IN"/>
        </w:rPr>
        <w:t xml:space="preserve">Team </w:t>
      </w:r>
      <w:proofErr w:type="gramStart"/>
      <w:r w:rsidRPr="004044C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IN" w:eastAsia="en-IN"/>
        </w:rPr>
        <w:t>member :</w:t>
      </w:r>
      <w:proofErr w:type="gramEnd"/>
      <w:r w:rsidRPr="004044CD"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  <w:t> ANBUKARASI S</w:t>
      </w:r>
    </w:p>
    <w:p w14:paraId="417478D5" w14:textId="77777777" w:rsidR="004044CD" w:rsidRPr="004044CD" w:rsidRDefault="004044CD" w:rsidP="004044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  <w:r w:rsidRPr="004044C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IN" w:eastAsia="en-IN"/>
        </w:rPr>
        <w:t xml:space="preserve">Team </w:t>
      </w:r>
      <w:proofErr w:type="gramStart"/>
      <w:r w:rsidRPr="004044C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IN" w:eastAsia="en-IN"/>
        </w:rPr>
        <w:t>member :</w:t>
      </w:r>
      <w:proofErr w:type="gramEnd"/>
      <w:r w:rsidRPr="004044CD"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  <w:t> SOUNDARYA K A</w:t>
      </w:r>
    </w:p>
    <w:p w14:paraId="2C4C4A0A" w14:textId="77777777" w:rsidR="004044CD" w:rsidRPr="004044CD" w:rsidRDefault="004044CD" w:rsidP="004044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  <w:r w:rsidRPr="004044C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IN" w:eastAsia="en-IN"/>
        </w:rPr>
        <w:t xml:space="preserve">Team </w:t>
      </w:r>
      <w:proofErr w:type="gramStart"/>
      <w:r w:rsidRPr="004044C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IN" w:eastAsia="en-IN"/>
        </w:rPr>
        <w:t>member :</w:t>
      </w:r>
      <w:proofErr w:type="gramEnd"/>
      <w:r w:rsidRPr="004044CD"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  <w:t> SHARMILA R</w:t>
      </w:r>
    </w:p>
    <w:p w14:paraId="05C12020" w14:textId="77777777" w:rsidR="004044CD" w:rsidRPr="004044CD" w:rsidRDefault="004044CD" w:rsidP="004044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  <w:r w:rsidRPr="004044C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IN" w:eastAsia="en-IN"/>
        </w:rPr>
        <w:t xml:space="preserve">Team </w:t>
      </w:r>
      <w:proofErr w:type="gramStart"/>
      <w:r w:rsidRPr="004044C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val="en-IN" w:eastAsia="en-IN"/>
        </w:rPr>
        <w:t>member :</w:t>
      </w:r>
      <w:proofErr w:type="gramEnd"/>
      <w:r w:rsidRPr="004044CD"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  <w:t> JAYAPRIYA V</w:t>
      </w:r>
    </w:p>
    <w:p w14:paraId="3C86327A" w14:textId="3131E63D" w:rsidR="00622DBE" w:rsidRDefault="009D6F40" w:rsidP="00D82D35">
      <w:r>
        <w:t>Project Overview</w:t>
      </w:r>
    </w:p>
    <w:p w14:paraId="034B38E8" w14:textId="77777777" w:rsidR="00622DBE" w:rsidRDefault="009D6F40">
      <w:r>
        <w:t xml:space="preserve">Purpose: </w:t>
      </w:r>
      <w:proofErr w:type="spellStart"/>
      <w:r>
        <w:t>Insightstream</w:t>
      </w:r>
      <w:proofErr w:type="spellEnd"/>
      <w:r>
        <w:t xml:space="preserve"> is a React-based web application designed to provide users with a smart, interactive platform to explore, analyze, and consume news. The goal is to help readers easily navigate the news landscape, filter content by categories, and stay updated with personalized feeds.</w:t>
      </w:r>
    </w:p>
    <w:p w14:paraId="77D2D3CD" w14:textId="77777777" w:rsidR="00622DBE" w:rsidRDefault="009D6F40">
      <w:r>
        <w:t>Features:</w:t>
      </w:r>
    </w:p>
    <w:p w14:paraId="6E14502A" w14:textId="77777777" w:rsidR="00622DBE" w:rsidRDefault="009D6F40">
      <w:r>
        <w:t>- Real-time news updates from multiple sources</w:t>
      </w:r>
      <w:r>
        <w:br/>
        <w:t>- Category-wise browsing (Politics, Sports, Technology, Business, Entertainment, etc.)</w:t>
      </w:r>
      <w:r>
        <w:br/>
        <w:t>- Smart search and filtering options</w:t>
      </w:r>
      <w:r>
        <w:br/>
        <w:t>- Responsive UI for mobile and desktop users</w:t>
      </w:r>
      <w:r>
        <w:br/>
        <w:t>- Bookmark and save articles for later reading</w:t>
      </w:r>
      <w:r>
        <w:br/>
        <w:t>- Dark/Light theme toggle for better readability</w:t>
      </w:r>
    </w:p>
    <w:p w14:paraId="1C54535F" w14:textId="77777777" w:rsidR="00622DBE" w:rsidRDefault="009D6F40">
      <w:pPr>
        <w:pStyle w:val="Heading2"/>
      </w:pPr>
      <w:r>
        <w:t>Architecture</w:t>
      </w:r>
    </w:p>
    <w:p w14:paraId="6A0F1D94" w14:textId="77777777" w:rsidR="00622DBE" w:rsidRDefault="009D6F40">
      <w:r>
        <w:t>Component Structure:</w:t>
      </w:r>
      <w:r>
        <w:br/>
        <w:t>- Header/</w:t>
      </w:r>
      <w:proofErr w:type="spellStart"/>
      <w:r>
        <w:t>Navbar</w:t>
      </w:r>
      <w:proofErr w:type="spellEnd"/>
      <w:r>
        <w:t xml:space="preserve"> – Navigation links, search bar, and theme toggle</w:t>
      </w:r>
      <w:r>
        <w:br/>
        <w:t>- News Feed Component – Displays latest articles with images and headlines</w:t>
      </w:r>
      <w:r>
        <w:br/>
        <w:t>- Category Component – Filters news by category</w:t>
      </w:r>
      <w:r>
        <w:br/>
        <w:t>- Article Details Component – Shows detailed view of a selected article</w:t>
      </w:r>
      <w:r>
        <w:br/>
      </w:r>
      <w:r>
        <w:lastRenderedPageBreak/>
        <w:t>- Bookmark Component – Stores saved articles</w:t>
      </w:r>
      <w:r>
        <w:br/>
        <w:t>- Footer – App credits, contact info, and external links</w:t>
      </w:r>
    </w:p>
    <w:p w14:paraId="60EEAE33" w14:textId="77777777" w:rsidR="00622DBE" w:rsidRDefault="009D6F40">
      <w:r>
        <w:t>State Management: Context API is used for global state handling such as theme preference, bookmarks, and user settings.</w:t>
      </w:r>
    </w:p>
    <w:p w14:paraId="3F9DC8E6" w14:textId="77777777" w:rsidR="00622DBE" w:rsidRDefault="009D6F40">
      <w:r>
        <w:t>Routing: Implemented using React Router v6.</w:t>
      </w:r>
      <w:r>
        <w:br/>
        <w:t>- `/` → Home/Top Stories</w:t>
      </w:r>
      <w:r>
        <w:br/>
        <w:t>- `/category/</w:t>
      </w:r>
      <w:proofErr w:type="gramStart"/>
      <w:r>
        <w:t>:name</w:t>
      </w:r>
      <w:proofErr w:type="gramEnd"/>
      <w:r>
        <w:t>` → Category-wise articles</w:t>
      </w:r>
      <w:r>
        <w:br/>
        <w:t>- `/article/:id` → Detailed article view</w:t>
      </w:r>
      <w:r>
        <w:br/>
        <w:t>- `/bookmarks` → Saved articles</w:t>
      </w:r>
    </w:p>
    <w:p w14:paraId="2330E863" w14:textId="77777777" w:rsidR="00622DBE" w:rsidRDefault="009D6F40">
      <w:pPr>
        <w:pStyle w:val="Heading2"/>
      </w:pPr>
      <w:r>
        <w:t>Setup Instructions</w:t>
      </w:r>
    </w:p>
    <w:p w14:paraId="264FE6B9" w14:textId="77777777" w:rsidR="00622DBE" w:rsidRDefault="009D6F40">
      <w:r>
        <w:t xml:space="preserve">Prerequisites: Node.js (&gt;= 16.x), </w:t>
      </w:r>
      <w:proofErr w:type="spellStart"/>
      <w:r>
        <w:t>npm</w:t>
      </w:r>
      <w:proofErr w:type="spellEnd"/>
      <w:r>
        <w:t xml:space="preserve"> or yarn</w:t>
      </w:r>
    </w:p>
    <w:p w14:paraId="625308FE" w14:textId="77777777" w:rsidR="00622DBE" w:rsidRDefault="009D6F40">
      <w:r>
        <w:t>Installation:</w:t>
      </w:r>
    </w:p>
    <w:p w14:paraId="268CE48C" w14:textId="77777777" w:rsidR="00622DBE" w:rsidRDefault="009D6F40">
      <w:r>
        <w:t>1. Clone the repository:</w:t>
      </w:r>
      <w:r>
        <w:br/>
        <w:t xml:space="preserve">   </w:t>
      </w:r>
      <w:proofErr w:type="spellStart"/>
      <w:r>
        <w:t>git</w:t>
      </w:r>
      <w:proofErr w:type="spellEnd"/>
      <w:r>
        <w:t xml:space="preserve"> clone https://github.com/your-repo/insightstream.git</w:t>
      </w:r>
      <w:r>
        <w:br/>
        <w:t>2. Navigate to project folder:</w:t>
      </w:r>
      <w:r>
        <w:br/>
        <w:t xml:space="preserve">   cd </w:t>
      </w:r>
      <w:proofErr w:type="spellStart"/>
      <w:r>
        <w:t>insightstream</w:t>
      </w:r>
      <w:proofErr w:type="spellEnd"/>
      <w:r>
        <w:br/>
        <w:t>3. Install dependencies:</w:t>
      </w:r>
      <w:r>
        <w:br/>
        <w:t xml:space="preserve">   </w:t>
      </w:r>
      <w:proofErr w:type="spellStart"/>
      <w:r>
        <w:t>npm</w:t>
      </w:r>
      <w:proofErr w:type="spellEnd"/>
      <w:r>
        <w:t xml:space="preserve"> install</w:t>
      </w:r>
      <w:r>
        <w:br/>
        <w:t>4. Create .</w:t>
      </w:r>
      <w:proofErr w:type="spellStart"/>
      <w:r>
        <w:t>env</w:t>
      </w:r>
      <w:proofErr w:type="spellEnd"/>
      <w:r>
        <w:t xml:space="preserve"> file and add API keys (e.g., News API).</w:t>
      </w:r>
    </w:p>
    <w:p w14:paraId="06289466" w14:textId="77777777" w:rsidR="00622DBE" w:rsidRDefault="009D6F40">
      <w:pPr>
        <w:pStyle w:val="Heading2"/>
      </w:pPr>
      <w:r>
        <w:t>Folder Structure</w:t>
      </w:r>
    </w:p>
    <w:p w14:paraId="5DD1AFBF" w14:textId="77777777" w:rsidR="00622DBE" w:rsidRDefault="009D6F40">
      <w:r>
        <w:t>/client</w:t>
      </w:r>
      <w:r>
        <w:br/>
        <w:t xml:space="preserve">  ├── /</w:t>
      </w:r>
      <w:proofErr w:type="spellStart"/>
      <w:r>
        <w:t>src</w:t>
      </w:r>
      <w:proofErr w:type="spellEnd"/>
      <w:r>
        <w:br/>
        <w:t xml:space="preserve">  │     ├── /components</w:t>
      </w:r>
      <w:r>
        <w:br/>
        <w:t xml:space="preserve">  │     │      ├── Navbar.js</w:t>
      </w:r>
      <w:r>
        <w:br/>
        <w:t xml:space="preserve">  │     │      ├── NewsCard.js</w:t>
      </w:r>
      <w:r>
        <w:br/>
        <w:t xml:space="preserve">  │     │      ├── Footer.js</w:t>
      </w:r>
      <w:r>
        <w:br/>
        <w:t xml:space="preserve">  │     ├── /pages</w:t>
      </w:r>
      <w:r>
        <w:br/>
        <w:t xml:space="preserve">  │     │      ├── Home.js</w:t>
      </w:r>
      <w:r>
        <w:br/>
        <w:t xml:space="preserve">  │     │      ├── Category.js</w:t>
      </w:r>
      <w:r>
        <w:br/>
        <w:t xml:space="preserve">  │     │      ├── Article.js</w:t>
      </w:r>
      <w:r>
        <w:br/>
        <w:t xml:space="preserve">  │     │      ├── Bookmarks.js</w:t>
      </w:r>
      <w:r>
        <w:br/>
        <w:t xml:space="preserve">  │     ├── /assets</w:t>
      </w:r>
      <w:r>
        <w:br/>
        <w:t xml:space="preserve">  │     ├── /</w:t>
      </w:r>
      <w:proofErr w:type="spellStart"/>
      <w:r>
        <w:t>utils</w:t>
      </w:r>
      <w:proofErr w:type="spellEnd"/>
      <w:r>
        <w:br/>
        <w:t xml:space="preserve">  │     │      ├── fetchNews.js</w:t>
      </w:r>
      <w:r>
        <w:br/>
        <w:t xml:space="preserve">  │     │      ├── useLocalStorage.js</w:t>
      </w:r>
      <w:r>
        <w:br/>
        <w:t xml:space="preserve">  │     ├── App.js</w:t>
      </w:r>
      <w:r>
        <w:br/>
        <w:t xml:space="preserve">  │     ├── index.js</w:t>
      </w:r>
    </w:p>
    <w:p w14:paraId="5050100C" w14:textId="77777777" w:rsidR="00622DBE" w:rsidRDefault="009D6F40">
      <w:pPr>
        <w:pStyle w:val="Heading2"/>
      </w:pPr>
      <w:r>
        <w:lastRenderedPageBreak/>
        <w:t>Running the Application</w:t>
      </w:r>
    </w:p>
    <w:p w14:paraId="2A847826" w14:textId="77777777" w:rsidR="00622DBE" w:rsidRDefault="009D6F40">
      <w:r>
        <w:t>Start the frontend development server:</w:t>
      </w:r>
      <w:r>
        <w:br/>
        <w:t xml:space="preserve">   </w:t>
      </w:r>
      <w:proofErr w:type="spellStart"/>
      <w:r>
        <w:t>npm</w:t>
      </w:r>
      <w:proofErr w:type="spellEnd"/>
      <w:r>
        <w:t xml:space="preserve"> start</w:t>
      </w:r>
      <w:r>
        <w:br/>
      </w:r>
      <w:proofErr w:type="gramStart"/>
      <w:r>
        <w:t>This</w:t>
      </w:r>
      <w:proofErr w:type="gramEnd"/>
      <w:r>
        <w:t xml:space="preserve"> will run the app at http://localhost:3000</w:t>
      </w:r>
    </w:p>
    <w:p w14:paraId="370210D6" w14:textId="77777777" w:rsidR="00622DBE" w:rsidRDefault="009D6F40">
      <w:pPr>
        <w:pStyle w:val="Heading2"/>
      </w:pPr>
      <w:r>
        <w:t>Component Documentation</w:t>
      </w:r>
    </w:p>
    <w:p w14:paraId="654CC312" w14:textId="77777777" w:rsidR="00622DBE" w:rsidRDefault="009D6F40">
      <w:r>
        <w:t xml:space="preserve">- </w:t>
      </w:r>
      <w:proofErr w:type="spellStart"/>
      <w:r>
        <w:t>Navbar</w:t>
      </w:r>
      <w:proofErr w:type="spellEnd"/>
      <w:r>
        <w:t>: Handles navigation, search, and theme toggle</w:t>
      </w:r>
      <w:r>
        <w:br/>
        <w:t xml:space="preserve">- </w:t>
      </w:r>
      <w:proofErr w:type="spellStart"/>
      <w:r>
        <w:t>NewsCard</w:t>
      </w:r>
      <w:proofErr w:type="spellEnd"/>
      <w:r>
        <w:t>: Reusable card component displaying article thumbnail, title, and summary</w:t>
      </w:r>
      <w:r>
        <w:br/>
        <w:t>- Category Page: Fetches and displays articles by category</w:t>
      </w:r>
      <w:r>
        <w:br/>
        <w:t>- Bookmarks Page: Manages saved articles using local storage</w:t>
      </w:r>
    </w:p>
    <w:p w14:paraId="4CE487DE" w14:textId="77777777" w:rsidR="00622DBE" w:rsidRDefault="009D6F40">
      <w:pPr>
        <w:pStyle w:val="Heading2"/>
      </w:pPr>
      <w:r>
        <w:t>State Management</w:t>
      </w:r>
    </w:p>
    <w:p w14:paraId="763D32ED" w14:textId="77777777" w:rsidR="00622DBE" w:rsidRDefault="009D6F40">
      <w:r>
        <w:t>Global State (Context API):</w:t>
      </w:r>
      <w:r>
        <w:br/>
        <w:t>- Theme (light/dark</w:t>
      </w:r>
      <w:proofErr w:type="gramStart"/>
      <w:r>
        <w:t>)</w:t>
      </w:r>
      <w:proofErr w:type="gramEnd"/>
      <w:r>
        <w:br/>
        <w:t>- Bookmarks list</w:t>
      </w:r>
      <w:r>
        <w:br/>
        <w:t>- User preferences</w:t>
      </w:r>
    </w:p>
    <w:p w14:paraId="24D7A1CA" w14:textId="77777777" w:rsidR="00622DBE" w:rsidRDefault="009D6F40">
      <w:r>
        <w:t>Local State (</w:t>
      </w:r>
      <w:proofErr w:type="spellStart"/>
      <w:r>
        <w:t>useState</w:t>
      </w:r>
      <w:proofErr w:type="spellEnd"/>
      <w:r>
        <w:t>):</w:t>
      </w:r>
      <w:r>
        <w:br/>
        <w:t>- Search input</w:t>
      </w:r>
      <w:r>
        <w:br/>
        <w:t>- API responses within components</w:t>
      </w:r>
    </w:p>
    <w:p w14:paraId="7F66873D" w14:textId="77777777" w:rsidR="00622DBE" w:rsidRDefault="009D6F40">
      <w:pPr>
        <w:pStyle w:val="Heading2"/>
      </w:pPr>
      <w:r>
        <w:t>User Interface</w:t>
      </w:r>
    </w:p>
    <w:p w14:paraId="1B5F2C98" w14:textId="77777777" w:rsidR="00622DBE" w:rsidRDefault="009D6F40">
      <w:r>
        <w:t>• Clean, modern interface designed with React + Tailwind CSS</w:t>
      </w:r>
      <w:r>
        <w:br/>
        <w:t>• Mobile-first design with responsive layouts</w:t>
      </w:r>
      <w:r>
        <w:br/>
        <w:t>• Example UI features:</w:t>
      </w:r>
      <w:r>
        <w:br/>
        <w:t xml:space="preserve">  - Home Page – Trending articles in grid layout</w:t>
      </w:r>
      <w:r>
        <w:br/>
        <w:t xml:space="preserve">  - Article Page – Large image, full content, related articles</w:t>
      </w:r>
      <w:r>
        <w:br/>
        <w:t xml:space="preserve">  - Bookmark Page – List of saved news with remove option</w:t>
      </w:r>
    </w:p>
    <w:p w14:paraId="2D3E7965" w14:textId="77777777" w:rsidR="00622DBE" w:rsidRDefault="009D6F40">
      <w:pPr>
        <w:pStyle w:val="Heading2"/>
      </w:pPr>
      <w:r>
        <w:t>Styling</w:t>
      </w:r>
    </w:p>
    <w:p w14:paraId="50C3D7AE" w14:textId="77777777" w:rsidR="00622DBE" w:rsidRDefault="009D6F40">
      <w:r>
        <w:t>• CSS Framework: Tailwind CSS</w:t>
      </w:r>
      <w:r>
        <w:br/>
        <w:t>• Custom Hooks: For theme toggling and API fetching</w:t>
      </w:r>
      <w:r>
        <w:br/>
        <w:t>• Design System: Consistent typography and color scheme for readability</w:t>
      </w:r>
    </w:p>
    <w:p w14:paraId="04360CB3" w14:textId="77777777" w:rsidR="00622DBE" w:rsidRDefault="009D6F40">
      <w:pPr>
        <w:pStyle w:val="Heading2"/>
      </w:pPr>
      <w:r>
        <w:t>Testing</w:t>
      </w:r>
    </w:p>
    <w:p w14:paraId="2891E461" w14:textId="77777777" w:rsidR="00622DBE" w:rsidRDefault="009D6F40">
      <w:r>
        <w:t>Strategy</w:t>
      </w:r>
      <w:proofErr w:type="gramStart"/>
      <w:r>
        <w:t>:</w:t>
      </w:r>
      <w:proofErr w:type="gramEnd"/>
      <w:r>
        <w:br/>
        <w:t>- Unit tests with Jest + React Testing Library</w:t>
      </w:r>
      <w:r>
        <w:br/>
        <w:t>- Integration testing for API calls</w:t>
      </w:r>
      <w:r>
        <w:br/>
        <w:t>Coverage:</w:t>
      </w:r>
      <w:r>
        <w:br/>
        <w:t>- Ensures critical components (</w:t>
      </w:r>
      <w:proofErr w:type="spellStart"/>
      <w:r>
        <w:t>NewsCard</w:t>
      </w:r>
      <w:proofErr w:type="spellEnd"/>
      <w:r>
        <w:t xml:space="preserve">, </w:t>
      </w:r>
      <w:proofErr w:type="spellStart"/>
      <w:r>
        <w:t>CategoryPage</w:t>
      </w:r>
      <w:proofErr w:type="spellEnd"/>
      <w:r>
        <w:t xml:space="preserve">, </w:t>
      </w:r>
      <w:proofErr w:type="spellStart"/>
      <w:r>
        <w:t>Navbar</w:t>
      </w:r>
      <w:proofErr w:type="spellEnd"/>
      <w:r>
        <w:t>) are tested</w:t>
      </w:r>
    </w:p>
    <w:p w14:paraId="7FF31D4C" w14:textId="77777777" w:rsidR="00622DBE" w:rsidRDefault="009D6F40">
      <w:pPr>
        <w:pStyle w:val="Heading2"/>
      </w:pPr>
      <w:r>
        <w:t>Screenshots or Demo</w:t>
      </w:r>
    </w:p>
    <w:p w14:paraId="2CB7F86D" w14:textId="77777777" w:rsidR="00622DBE" w:rsidRDefault="009D6F40">
      <w:r>
        <w:t>[Insert screenshots of UI pages here once implemented]</w:t>
      </w:r>
      <w:r>
        <w:br/>
        <w:t xml:space="preserve">Live demo link can be hosted on </w:t>
      </w:r>
      <w:proofErr w:type="spellStart"/>
      <w:r>
        <w:t>Vercel</w:t>
      </w:r>
      <w:proofErr w:type="spellEnd"/>
      <w:r>
        <w:t>/</w:t>
      </w:r>
      <w:proofErr w:type="spellStart"/>
      <w:r>
        <w:t>Netlify</w:t>
      </w:r>
      <w:proofErr w:type="spellEnd"/>
    </w:p>
    <w:p w14:paraId="28C24557" w14:textId="77777777" w:rsidR="00622DBE" w:rsidRDefault="009D6F40">
      <w:pPr>
        <w:pStyle w:val="Heading2"/>
      </w:pPr>
      <w:r>
        <w:lastRenderedPageBreak/>
        <w:t>Known Issues</w:t>
      </w:r>
    </w:p>
    <w:p w14:paraId="3FEAE8FB" w14:textId="77777777" w:rsidR="00622DBE" w:rsidRDefault="009D6F40">
      <w:r>
        <w:t>• API rate limits may restrict the number of articles fetched</w:t>
      </w:r>
      <w:r>
        <w:br/>
        <w:t xml:space="preserve">• </w:t>
      </w:r>
      <w:proofErr w:type="gramStart"/>
      <w:r>
        <w:t>Some</w:t>
      </w:r>
      <w:proofErr w:type="gramEnd"/>
      <w:r>
        <w:t xml:space="preserve"> sources may not provide full content</w:t>
      </w:r>
    </w:p>
    <w:p w14:paraId="31F8BEE0" w14:textId="77777777" w:rsidR="00622DBE" w:rsidRDefault="009D6F40">
      <w:pPr>
        <w:pStyle w:val="Heading2"/>
      </w:pPr>
      <w:r>
        <w:t>Future Enhancements</w:t>
      </w:r>
    </w:p>
    <w:p w14:paraId="2EBF5B1D" w14:textId="77777777" w:rsidR="00622DBE" w:rsidRDefault="009D6F40">
      <w:r>
        <w:t>• AI-powered article summarization</w:t>
      </w:r>
      <w:r>
        <w:br/>
        <w:t>• Sentiment analysis of news content</w:t>
      </w:r>
      <w:r>
        <w:br/>
        <w:t>• User authentication and profile-based recommendations</w:t>
      </w:r>
      <w:r>
        <w:br/>
        <w:t>• Multi-language support</w:t>
      </w:r>
    </w:p>
    <w:sectPr w:rsidR="00622D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4CD"/>
    <w:rsid w:val="00622DBE"/>
    <w:rsid w:val="009D6F40"/>
    <w:rsid w:val="00AA1D8D"/>
    <w:rsid w:val="00B47730"/>
    <w:rsid w:val="00CB0664"/>
    <w:rsid w:val="00D82D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F06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8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8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BE4CCB-5864-48BA-B6F6-585629CC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System42</cp:lastModifiedBy>
  <cp:revision>3</cp:revision>
  <dcterms:created xsi:type="dcterms:W3CDTF">2025-09-17T15:12:00Z</dcterms:created>
  <dcterms:modified xsi:type="dcterms:W3CDTF">2025-09-18T06:19:00Z</dcterms:modified>
</cp:coreProperties>
</file>